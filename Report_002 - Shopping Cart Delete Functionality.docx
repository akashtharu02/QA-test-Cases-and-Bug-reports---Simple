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8FF27" w14:textId="06E5EC44" w:rsidR="004118DB" w:rsidRDefault="00574382" w:rsidP="004118DB">
      <w:pPr>
        <w:rPr>
          <w:b/>
          <w:bCs/>
          <w:sz w:val="40"/>
          <w:szCs w:val="40"/>
          <w:u w:val="single"/>
        </w:rPr>
      </w:pPr>
      <w:bookmarkStart w:id="0" w:name="_Hlk205304276"/>
      <w:r w:rsidRPr="00574382">
        <w:rPr>
          <w:b/>
          <w:bCs/>
          <w:sz w:val="40"/>
          <w:szCs w:val="40"/>
          <w:u w:val="single"/>
        </w:rPr>
        <w:t>Delete Functionality Failure in Shopping Cart</w:t>
      </w:r>
    </w:p>
    <w:p w14:paraId="3320CBA2" w14:textId="77777777" w:rsidR="00574382" w:rsidRPr="00574382" w:rsidRDefault="00574382" w:rsidP="004118DB">
      <w:pPr>
        <w:rPr>
          <w:b/>
          <w:bCs/>
          <w:sz w:val="40"/>
          <w:szCs w:val="40"/>
          <w:u w:val="single"/>
        </w:rPr>
      </w:pPr>
    </w:p>
    <w:p w14:paraId="6C9D5693" w14:textId="4D91DF99" w:rsidR="004118DB" w:rsidRDefault="00000000" w:rsidP="004118DB">
      <w:pPr>
        <w:pStyle w:val="ListNumber"/>
        <w:numPr>
          <w:ilvl w:val="0"/>
          <w:numId w:val="12"/>
        </w:numPr>
      </w:pPr>
      <w:r w:rsidRPr="004118DB">
        <w:rPr>
          <w:b/>
          <w:bCs/>
        </w:rPr>
        <w:t>Bug ID:</w:t>
      </w:r>
      <w:r>
        <w:t xml:space="preserve"> 12345</w:t>
      </w:r>
    </w:p>
    <w:p w14:paraId="14F7B5B6" w14:textId="1FCEC009" w:rsidR="004118DB" w:rsidRDefault="00000000" w:rsidP="004118DB">
      <w:pPr>
        <w:pStyle w:val="ListParagraph"/>
        <w:numPr>
          <w:ilvl w:val="0"/>
          <w:numId w:val="12"/>
        </w:numPr>
      </w:pPr>
      <w:r w:rsidRPr="004118DB">
        <w:rPr>
          <w:b/>
          <w:bCs/>
        </w:rPr>
        <w:t>Bug Title:</w:t>
      </w:r>
      <w:r>
        <w:t xml:space="preserve"> "Cart items do not get removed upon clicking the delete button"</w:t>
      </w:r>
    </w:p>
    <w:p w14:paraId="446C975D" w14:textId="77777777" w:rsidR="004118DB" w:rsidRDefault="004118DB" w:rsidP="004118DB">
      <w:pPr>
        <w:pStyle w:val="ListParagraph"/>
        <w:ind w:left="360"/>
      </w:pPr>
    </w:p>
    <w:p w14:paraId="141CD625" w14:textId="77777777" w:rsidR="00455144" w:rsidRDefault="00000000" w:rsidP="004118DB">
      <w:pPr>
        <w:pStyle w:val="ListParagraph"/>
        <w:numPr>
          <w:ilvl w:val="0"/>
          <w:numId w:val="12"/>
        </w:numPr>
      </w:pPr>
      <w:r w:rsidRPr="004118DB">
        <w:rPr>
          <w:b/>
          <w:bCs/>
        </w:rPr>
        <w:t>Description:</w:t>
      </w:r>
      <w:r>
        <w:t xml:space="preserve"> Items added to the cart cannot be removed by clicking the delete button.</w:t>
      </w:r>
    </w:p>
    <w:p w14:paraId="7325D09C" w14:textId="77777777" w:rsidR="004118DB" w:rsidRDefault="004118DB" w:rsidP="004118DB">
      <w:pPr>
        <w:pStyle w:val="ListParagraph"/>
        <w:ind w:left="360"/>
      </w:pPr>
    </w:p>
    <w:p w14:paraId="314FF653" w14:textId="77777777" w:rsidR="00455144" w:rsidRPr="004118DB" w:rsidRDefault="00000000" w:rsidP="004118DB">
      <w:pPr>
        <w:pStyle w:val="ListParagraph"/>
        <w:numPr>
          <w:ilvl w:val="0"/>
          <w:numId w:val="12"/>
        </w:numPr>
        <w:rPr>
          <w:b/>
          <w:bCs/>
        </w:rPr>
      </w:pPr>
      <w:r w:rsidRPr="004118DB">
        <w:rPr>
          <w:b/>
          <w:bCs/>
        </w:rPr>
        <w:t>Steps to Reproduce:</w:t>
      </w:r>
    </w:p>
    <w:p w14:paraId="63A9A06C" w14:textId="18A38710" w:rsidR="00455144" w:rsidRDefault="00000000" w:rsidP="004118DB">
      <w:pPr>
        <w:pStyle w:val="ListBullet"/>
        <w:numPr>
          <w:ilvl w:val="0"/>
          <w:numId w:val="13"/>
        </w:numPr>
      </w:pPr>
      <w:r>
        <w:t>Add an item to the cart.</w:t>
      </w:r>
    </w:p>
    <w:p w14:paraId="7D7C3A01" w14:textId="54812E67" w:rsidR="00455144" w:rsidRDefault="00000000" w:rsidP="004118DB">
      <w:pPr>
        <w:pStyle w:val="ListBullet"/>
        <w:numPr>
          <w:ilvl w:val="0"/>
          <w:numId w:val="13"/>
        </w:numPr>
      </w:pPr>
      <w:r>
        <w:t>Click on the delete button.</w:t>
      </w:r>
    </w:p>
    <w:p w14:paraId="7CB2BB3C" w14:textId="46AF9746" w:rsidR="004118DB" w:rsidRDefault="00000000" w:rsidP="004118DB">
      <w:pPr>
        <w:pStyle w:val="ListBullet"/>
        <w:numPr>
          <w:ilvl w:val="0"/>
          <w:numId w:val="13"/>
        </w:numPr>
      </w:pPr>
      <w:r>
        <w:t>Observe that the item remains in the cart.</w:t>
      </w:r>
    </w:p>
    <w:p w14:paraId="3137E073" w14:textId="6CB27569" w:rsidR="004118DB" w:rsidRDefault="00000000" w:rsidP="004118DB">
      <w:pPr>
        <w:pStyle w:val="ListParagraph"/>
        <w:numPr>
          <w:ilvl w:val="0"/>
          <w:numId w:val="14"/>
        </w:numPr>
      </w:pPr>
      <w:r w:rsidRPr="004118DB">
        <w:rPr>
          <w:b/>
          <w:bCs/>
        </w:rPr>
        <w:t>Expected Result:</w:t>
      </w:r>
      <w:r>
        <w:t xml:space="preserve"> The item should be removed from the cart</w:t>
      </w:r>
      <w:r w:rsidR="004118DB">
        <w:t>.</w:t>
      </w:r>
    </w:p>
    <w:p w14:paraId="15B4DB19" w14:textId="77777777" w:rsidR="004118DB" w:rsidRDefault="004118DB" w:rsidP="004118DB">
      <w:pPr>
        <w:pStyle w:val="ListParagraph"/>
        <w:ind w:left="360"/>
      </w:pPr>
    </w:p>
    <w:p w14:paraId="7F4947CB" w14:textId="40A3D9E8" w:rsidR="004118DB" w:rsidRDefault="00000000" w:rsidP="004118DB">
      <w:pPr>
        <w:pStyle w:val="ListParagraph"/>
        <w:numPr>
          <w:ilvl w:val="0"/>
          <w:numId w:val="14"/>
        </w:numPr>
      </w:pPr>
      <w:r w:rsidRPr="004118DB">
        <w:rPr>
          <w:b/>
          <w:bCs/>
        </w:rPr>
        <w:t>Actual Result:</w:t>
      </w:r>
      <w:r>
        <w:t xml:space="preserve"> The item remains in the cart.</w:t>
      </w:r>
    </w:p>
    <w:p w14:paraId="2EB560A4" w14:textId="77777777" w:rsidR="004118DB" w:rsidRDefault="004118DB" w:rsidP="004118DB">
      <w:pPr>
        <w:pStyle w:val="ListParagraph"/>
        <w:ind w:left="360"/>
      </w:pPr>
    </w:p>
    <w:p w14:paraId="55169D9A" w14:textId="3C242481" w:rsidR="00455144" w:rsidRDefault="00000000" w:rsidP="004118DB">
      <w:pPr>
        <w:pStyle w:val="ListParagraph"/>
        <w:numPr>
          <w:ilvl w:val="0"/>
          <w:numId w:val="14"/>
        </w:numPr>
      </w:pPr>
      <w:r w:rsidRPr="004118DB">
        <w:rPr>
          <w:b/>
          <w:bCs/>
        </w:rPr>
        <w:t>Environment Details:</w:t>
      </w:r>
      <w:r>
        <w:t xml:space="preserve"> Windows 10, Chrome v99.0.1</w:t>
      </w:r>
      <w:r w:rsidR="004118DB">
        <w:t>.</w:t>
      </w:r>
    </w:p>
    <w:p w14:paraId="7D78DDE4" w14:textId="77777777" w:rsidR="004118DB" w:rsidRDefault="004118DB" w:rsidP="004118DB">
      <w:pPr>
        <w:pStyle w:val="ListParagraph"/>
        <w:ind w:left="360"/>
      </w:pPr>
    </w:p>
    <w:p w14:paraId="705D787F" w14:textId="703BBE21" w:rsidR="004118DB" w:rsidRDefault="00000000" w:rsidP="004118DB">
      <w:pPr>
        <w:pStyle w:val="ListParagraph"/>
        <w:numPr>
          <w:ilvl w:val="0"/>
          <w:numId w:val="14"/>
        </w:numPr>
      </w:pPr>
      <w:r w:rsidRPr="004118DB">
        <w:rPr>
          <w:b/>
          <w:bCs/>
        </w:rPr>
        <w:t>Attachments:</w:t>
      </w:r>
      <w:r>
        <w:t xml:space="preserve"> </w:t>
      </w:r>
    </w:p>
    <w:p w14:paraId="325B3719" w14:textId="77777777" w:rsidR="004118DB" w:rsidRDefault="004118DB" w:rsidP="004118DB">
      <w:pPr>
        <w:pStyle w:val="ListParagraph"/>
        <w:ind w:left="360"/>
      </w:pPr>
    </w:p>
    <w:p w14:paraId="7185FDE0" w14:textId="47EB2B32" w:rsidR="00455144" w:rsidRDefault="00000000" w:rsidP="004118DB">
      <w:pPr>
        <w:pStyle w:val="ListParagraph"/>
        <w:numPr>
          <w:ilvl w:val="0"/>
          <w:numId w:val="14"/>
        </w:numPr>
      </w:pPr>
      <w:r w:rsidRPr="004118DB">
        <w:rPr>
          <w:b/>
          <w:bCs/>
        </w:rPr>
        <w:t>Severity &amp; Priority:</w:t>
      </w:r>
      <w:r>
        <w:t xml:space="preserve"> High severity, </w:t>
      </w:r>
      <w:r w:rsidR="004118DB">
        <w:t>Medium</w:t>
      </w:r>
      <w:r>
        <w:t xml:space="preserve"> priority.</w:t>
      </w:r>
    </w:p>
    <w:p w14:paraId="4CF5560D" w14:textId="77777777" w:rsidR="004118DB" w:rsidRDefault="004118DB" w:rsidP="004118DB">
      <w:pPr>
        <w:pStyle w:val="ListParagraph"/>
        <w:ind w:left="360"/>
      </w:pPr>
    </w:p>
    <w:p w14:paraId="3C697B7A" w14:textId="77777777" w:rsidR="00455144" w:rsidRDefault="00000000" w:rsidP="004118DB">
      <w:pPr>
        <w:pStyle w:val="ListParagraph"/>
        <w:numPr>
          <w:ilvl w:val="0"/>
          <w:numId w:val="14"/>
        </w:numPr>
      </w:pPr>
      <w:r w:rsidRPr="004118DB">
        <w:rPr>
          <w:b/>
          <w:bCs/>
        </w:rPr>
        <w:t>Status:</w:t>
      </w:r>
      <w:r>
        <w:t xml:space="preserve"> Open</w:t>
      </w:r>
    </w:p>
    <w:bookmarkEnd w:id="0"/>
    <w:p w14:paraId="35B2CFF6" w14:textId="77777777" w:rsidR="00455144" w:rsidRDefault="00455144"/>
    <w:sectPr w:rsidR="00455144" w:rsidSect="00574382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C83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3EC8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6C0919"/>
    <w:multiLevelType w:val="hybridMultilevel"/>
    <w:tmpl w:val="35EC01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8A2BF6"/>
    <w:multiLevelType w:val="hybridMultilevel"/>
    <w:tmpl w:val="6868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16751"/>
    <w:multiLevelType w:val="hybridMultilevel"/>
    <w:tmpl w:val="3BCA3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B40BCC"/>
    <w:multiLevelType w:val="hybridMultilevel"/>
    <w:tmpl w:val="7B68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96738">
    <w:abstractNumId w:val="8"/>
  </w:num>
  <w:num w:numId="2" w16cid:durableId="1213693017">
    <w:abstractNumId w:val="6"/>
  </w:num>
  <w:num w:numId="3" w16cid:durableId="1549224046">
    <w:abstractNumId w:val="5"/>
  </w:num>
  <w:num w:numId="4" w16cid:durableId="337850383">
    <w:abstractNumId w:val="4"/>
  </w:num>
  <w:num w:numId="5" w16cid:durableId="142242137">
    <w:abstractNumId w:val="7"/>
  </w:num>
  <w:num w:numId="6" w16cid:durableId="285082002">
    <w:abstractNumId w:val="3"/>
  </w:num>
  <w:num w:numId="7" w16cid:durableId="1463229482">
    <w:abstractNumId w:val="2"/>
  </w:num>
  <w:num w:numId="8" w16cid:durableId="2073387269">
    <w:abstractNumId w:val="1"/>
  </w:num>
  <w:num w:numId="9" w16cid:durableId="2092893144">
    <w:abstractNumId w:val="0"/>
  </w:num>
  <w:num w:numId="10" w16cid:durableId="921253221">
    <w:abstractNumId w:val="7"/>
  </w:num>
  <w:num w:numId="11" w16cid:durableId="728723838">
    <w:abstractNumId w:val="10"/>
  </w:num>
  <w:num w:numId="12" w16cid:durableId="1424455179">
    <w:abstractNumId w:val="11"/>
  </w:num>
  <w:num w:numId="13" w16cid:durableId="838692533">
    <w:abstractNumId w:val="12"/>
  </w:num>
  <w:num w:numId="14" w16cid:durableId="12366724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460"/>
    <w:rsid w:val="0015074B"/>
    <w:rsid w:val="0029639D"/>
    <w:rsid w:val="00326F90"/>
    <w:rsid w:val="004118DB"/>
    <w:rsid w:val="00455144"/>
    <w:rsid w:val="00574382"/>
    <w:rsid w:val="00865357"/>
    <w:rsid w:val="009A57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B1A45"/>
  <w14:defaultImageDpi w14:val="300"/>
  <w15:docId w15:val="{1765AEA5-3404-4676-811F-E2CE81BD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Tharu</cp:lastModifiedBy>
  <cp:revision>3</cp:revision>
  <dcterms:created xsi:type="dcterms:W3CDTF">2013-12-23T23:15:00Z</dcterms:created>
  <dcterms:modified xsi:type="dcterms:W3CDTF">2025-08-05T11:50:00Z</dcterms:modified>
  <cp:category/>
</cp:coreProperties>
</file>